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2AE08" w14:textId="3E232260" w:rsidR="006A02E1" w:rsidRDefault="00BD3750">
      <w:pPr>
        <w:pStyle w:val="Heading1"/>
        <w:jc w:val="center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0B3FA23C" wp14:editId="5B1DAD6B">
            <wp:simplePos x="0" y="0"/>
            <wp:positionH relativeFrom="margin">
              <wp:posOffset>5469890</wp:posOffset>
            </wp:positionH>
            <wp:positionV relativeFrom="paragraph">
              <wp:posOffset>119592</wp:posOffset>
            </wp:positionV>
            <wp:extent cx="905510" cy="1058545"/>
            <wp:effectExtent l="0" t="0" r="8890" b="8255"/>
            <wp:wrapTight wrapText="bothSides">
              <wp:wrapPolygon edited="0">
                <wp:start x="0" y="0"/>
                <wp:lineTo x="0" y="21380"/>
                <wp:lineTo x="21358" y="21380"/>
                <wp:lineTo x="213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DA23B6-3709-4C4D-827A-525D075B2E9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Purimprach Sanphichayavarakorn</w:t>
      </w:r>
    </w:p>
    <w:p w14:paraId="0C3B55B5" w14:textId="73DC189C" w:rsidR="006A02E1" w:rsidRDefault="003D4C5C">
      <w:pPr>
        <w:jc w:val="center"/>
      </w:pPr>
      <w:r w:rsidRPr="003D4C5C">
        <w:t>Aspiring iOS &amp; Web Developer</w:t>
      </w:r>
    </w:p>
    <w:p w14:paraId="195304A2" w14:textId="44381D26" w:rsidR="006A02E1" w:rsidRDefault="00000000" w:rsidP="00A82417">
      <w:pPr>
        <w:jc w:val="center"/>
      </w:pPr>
      <w:r>
        <w:t>📞 085-691-6546 | ✉️ purimprach.san@gmail.com | 📍 Bangkok, Thailand</w:t>
      </w:r>
    </w:p>
    <w:p w14:paraId="099D8B70" w14:textId="77777777" w:rsidR="00A82417" w:rsidRDefault="00A82417" w:rsidP="00A82417">
      <w:pPr>
        <w:jc w:val="center"/>
      </w:pPr>
    </w:p>
    <w:p w14:paraId="20E57DFD" w14:textId="77777777" w:rsidR="006A02E1" w:rsidRPr="00B64280" w:rsidRDefault="00000000">
      <w:pPr>
        <w:pStyle w:val="Heading2"/>
        <w:rPr>
          <w:sz w:val="24"/>
          <w:szCs w:val="24"/>
        </w:rPr>
      </w:pPr>
      <w:r w:rsidRPr="00B64280">
        <w:rPr>
          <w:sz w:val="24"/>
          <w:szCs w:val="24"/>
        </w:rPr>
        <w:t>ABOUT ME</w:t>
      </w:r>
    </w:p>
    <w:p w14:paraId="4386D975" w14:textId="275132A0" w:rsidR="003D4C5C" w:rsidRDefault="003D4C5C" w:rsidP="003D4C5C">
      <w:pPr>
        <w:rPr>
          <w:rFonts w:hint="cs"/>
          <w:lang w:bidi="th-TH"/>
        </w:rPr>
      </w:pPr>
      <w:r w:rsidRPr="00A82417">
        <w:rPr>
          <w:sz w:val="20"/>
          <w:szCs w:val="20"/>
          <w:lang w:bidi="th-TH"/>
        </w:rPr>
        <w:t xml:space="preserve">Aspiring iOS and Web Developer currently studying Statistics and Information Technology at Chulalongkorn University. Experienced in developing mobile applications using </w:t>
      </w:r>
      <w:proofErr w:type="gramStart"/>
      <w:r w:rsidRPr="00A82417">
        <w:rPr>
          <w:sz w:val="20"/>
          <w:szCs w:val="20"/>
          <w:lang w:bidi="th-TH"/>
        </w:rPr>
        <w:t>SwiftUI, and</w:t>
      </w:r>
      <w:proofErr w:type="gramEnd"/>
      <w:r w:rsidRPr="00A82417">
        <w:rPr>
          <w:sz w:val="20"/>
          <w:szCs w:val="20"/>
          <w:lang w:bidi="th-TH"/>
        </w:rPr>
        <w:t xml:space="preserve"> building responsive websites. Possess basic knowledge of Python and foundational understanding of system design and UI/UX principles. I aim to apply my technical and creative thinking, along with teamwork and communication skills, to real-world software solutions through a dynamic</w:t>
      </w:r>
      <w:r>
        <w:rPr>
          <w:lang w:bidi="th-TH"/>
        </w:rPr>
        <w:t xml:space="preserve"> internship.</w:t>
      </w:r>
      <w:r>
        <w:rPr>
          <w:rFonts w:hint="cs"/>
          <w:cs/>
          <w:lang w:bidi="th-TH"/>
        </w:rPr>
        <w:t xml:space="preserve"> </w:t>
      </w:r>
    </w:p>
    <w:p w14:paraId="0894A3FB" w14:textId="77777777" w:rsidR="006A02E1" w:rsidRPr="00B64280" w:rsidRDefault="00000000">
      <w:pPr>
        <w:pStyle w:val="Heading2"/>
        <w:rPr>
          <w:sz w:val="24"/>
          <w:szCs w:val="24"/>
        </w:rPr>
      </w:pPr>
      <w:r w:rsidRPr="00B64280">
        <w:rPr>
          <w:sz w:val="24"/>
          <w:szCs w:val="24"/>
        </w:rPr>
        <w:t>EDUCATION</w:t>
      </w:r>
    </w:p>
    <w:p w14:paraId="3731F329" w14:textId="77777777" w:rsidR="00B64280" w:rsidRDefault="00B64280" w:rsidP="00B64280">
      <w:pPr>
        <w:spacing w:after="0"/>
        <w:rPr>
          <w:sz w:val="20"/>
          <w:szCs w:val="20"/>
          <w:lang w:bidi="th-TH"/>
        </w:rPr>
      </w:pPr>
      <w:r w:rsidRPr="00A82417">
        <w:rPr>
          <w:sz w:val="20"/>
          <w:szCs w:val="20"/>
        </w:rPr>
        <w:t>•</w:t>
      </w:r>
      <w:r>
        <w:rPr>
          <w:rFonts w:hint="cs"/>
          <w:sz w:val="20"/>
          <w:szCs w:val="20"/>
          <w:cs/>
          <w:lang w:bidi="th-TH"/>
        </w:rPr>
        <w:t xml:space="preserve"> </w:t>
      </w:r>
      <w:r w:rsidR="00000000" w:rsidRPr="00A82417">
        <w:rPr>
          <w:sz w:val="20"/>
          <w:szCs w:val="20"/>
        </w:rPr>
        <w:t>B.Sc. in Statistics (</w:t>
      </w:r>
      <w:r w:rsidR="0066293C" w:rsidRPr="00A82417">
        <w:rPr>
          <w:sz w:val="20"/>
          <w:szCs w:val="20"/>
          <w:lang w:bidi="th-TH"/>
        </w:rPr>
        <w:t xml:space="preserve">Business </w:t>
      </w:r>
      <w:r w:rsidR="00000000" w:rsidRPr="00A82417">
        <w:rPr>
          <w:sz w:val="20"/>
          <w:szCs w:val="20"/>
        </w:rPr>
        <w:t>Information Technology Major)</w:t>
      </w:r>
      <w:r w:rsidR="00000000" w:rsidRPr="00A82417">
        <w:rPr>
          <w:sz w:val="20"/>
          <w:szCs w:val="20"/>
        </w:rPr>
        <w:br/>
      </w:r>
      <w:r w:rsidRPr="00A82417">
        <w:rPr>
          <w:sz w:val="20"/>
          <w:szCs w:val="20"/>
        </w:rPr>
        <w:t>•</w:t>
      </w:r>
      <w:r>
        <w:rPr>
          <w:rFonts w:hint="cs"/>
          <w:sz w:val="20"/>
          <w:szCs w:val="20"/>
          <w:cs/>
          <w:lang w:bidi="th-TH"/>
        </w:rPr>
        <w:t xml:space="preserve"> </w:t>
      </w:r>
      <w:r w:rsidR="00000000" w:rsidRPr="00A82417">
        <w:rPr>
          <w:sz w:val="20"/>
          <w:szCs w:val="20"/>
        </w:rPr>
        <w:t>Chulalongkorn University – Faculty of Commerce and Accountancy</w:t>
      </w:r>
      <w:r w:rsidR="00000000" w:rsidRPr="00A82417">
        <w:rPr>
          <w:sz w:val="20"/>
          <w:szCs w:val="20"/>
        </w:rPr>
        <w:br/>
      </w:r>
      <w:r>
        <w:rPr>
          <w:rFonts w:hint="cs"/>
          <w:sz w:val="20"/>
          <w:szCs w:val="20"/>
          <w:cs/>
          <w:lang w:bidi="th-TH"/>
        </w:rPr>
        <w:t xml:space="preserve">       </w:t>
      </w:r>
      <w:r w:rsidR="00000000" w:rsidRPr="00A82417">
        <w:rPr>
          <w:sz w:val="20"/>
          <w:szCs w:val="20"/>
        </w:rPr>
        <w:t>- Second-Class Honors | Expected Graduation: Dec 2025</w:t>
      </w:r>
      <w:r w:rsidR="00000000" w:rsidRPr="00A82417">
        <w:rPr>
          <w:sz w:val="20"/>
          <w:szCs w:val="20"/>
        </w:rPr>
        <w:br/>
      </w:r>
      <w:r>
        <w:rPr>
          <w:rFonts w:hint="cs"/>
          <w:sz w:val="20"/>
          <w:szCs w:val="20"/>
          <w:cs/>
          <w:lang w:bidi="th-TH"/>
        </w:rPr>
        <w:t xml:space="preserve">       </w:t>
      </w:r>
      <w:r w:rsidR="00000000" w:rsidRPr="00A82417">
        <w:rPr>
          <w:sz w:val="20"/>
          <w:szCs w:val="20"/>
        </w:rPr>
        <w:t xml:space="preserve">- A grades in: Calculus I &amp; II, Linear Algebra, Programming, Web Dev, Infra, Database, Data </w:t>
      </w:r>
      <w:r w:rsidR="0066293C" w:rsidRPr="00A82417">
        <w:rPr>
          <w:sz w:val="20"/>
          <w:szCs w:val="20"/>
        </w:rPr>
        <w:t>Visualization</w:t>
      </w:r>
      <w:r w:rsidR="00000000" w:rsidRPr="00A82417">
        <w:rPr>
          <w:sz w:val="20"/>
          <w:szCs w:val="20"/>
        </w:rPr>
        <w:t>,</w:t>
      </w:r>
    </w:p>
    <w:p w14:paraId="49637D9E" w14:textId="7828543B" w:rsidR="006A02E1" w:rsidRPr="00A82417" w:rsidRDefault="00000000" w:rsidP="000129B4">
      <w:pPr>
        <w:rPr>
          <w:sz w:val="20"/>
          <w:szCs w:val="20"/>
          <w:lang w:bidi="th-TH"/>
        </w:rPr>
      </w:pPr>
      <w:r w:rsidRPr="00A82417">
        <w:rPr>
          <w:sz w:val="20"/>
          <w:szCs w:val="20"/>
        </w:rPr>
        <w:t xml:space="preserve"> </w:t>
      </w:r>
      <w:r w:rsidR="00B64280">
        <w:rPr>
          <w:rFonts w:hint="cs"/>
          <w:sz w:val="20"/>
          <w:szCs w:val="20"/>
          <w:cs/>
          <w:lang w:bidi="th-TH"/>
        </w:rPr>
        <w:t xml:space="preserve">                          </w:t>
      </w:r>
      <w:r w:rsidR="003D4C5C" w:rsidRPr="00A82417">
        <w:rPr>
          <w:sz w:val="20"/>
          <w:szCs w:val="20"/>
        </w:rPr>
        <w:t>Human-Computer Interaction</w:t>
      </w:r>
      <w:r w:rsidR="00A82417" w:rsidRPr="00A82417">
        <w:rPr>
          <w:sz w:val="20"/>
          <w:szCs w:val="20"/>
          <w:lang w:bidi="th-TH"/>
        </w:rPr>
        <w:t>(HCI)</w:t>
      </w:r>
      <w:r w:rsidR="0066293C" w:rsidRPr="00A82417">
        <w:rPr>
          <w:sz w:val="20"/>
          <w:szCs w:val="20"/>
        </w:rPr>
        <w:t xml:space="preserve">, </w:t>
      </w:r>
      <w:r w:rsidR="000129B4" w:rsidRPr="00A82417">
        <w:rPr>
          <w:sz w:val="20"/>
          <w:szCs w:val="20"/>
        </w:rPr>
        <w:t>Data Acquisition Prep</w:t>
      </w:r>
      <w:r w:rsidR="000129B4" w:rsidRPr="00A82417">
        <w:rPr>
          <w:sz w:val="20"/>
          <w:szCs w:val="20"/>
        </w:rPr>
        <w:t xml:space="preserve">, </w:t>
      </w:r>
      <w:r w:rsidR="000129B4" w:rsidRPr="00A82417">
        <w:rPr>
          <w:sz w:val="20"/>
          <w:szCs w:val="20"/>
        </w:rPr>
        <w:t>Tax Law, Thai Arts I, Earth Sciences</w:t>
      </w:r>
      <w:r w:rsidRPr="00A82417">
        <w:rPr>
          <w:sz w:val="20"/>
          <w:szCs w:val="20"/>
        </w:rPr>
        <w:br/>
      </w:r>
      <w:r w:rsidR="00B64280">
        <w:rPr>
          <w:rFonts w:hint="cs"/>
          <w:sz w:val="20"/>
          <w:szCs w:val="20"/>
          <w:cs/>
          <w:lang w:bidi="th-TH"/>
        </w:rPr>
        <w:t xml:space="preserve">      </w:t>
      </w:r>
      <w:r w:rsidRPr="00A82417">
        <w:rPr>
          <w:sz w:val="20"/>
          <w:szCs w:val="20"/>
        </w:rPr>
        <w:t>- GPA per semester: 3.73, 3.05, 3.09, 3.71, 3.21</w:t>
      </w:r>
    </w:p>
    <w:p w14:paraId="08D70166" w14:textId="77777777" w:rsidR="006A02E1" w:rsidRPr="00B64280" w:rsidRDefault="00000000">
      <w:pPr>
        <w:pStyle w:val="Heading2"/>
        <w:rPr>
          <w:sz w:val="24"/>
          <w:szCs w:val="24"/>
        </w:rPr>
      </w:pPr>
      <w:r w:rsidRPr="00B64280">
        <w:rPr>
          <w:sz w:val="24"/>
          <w:szCs w:val="24"/>
        </w:rPr>
        <w:t>SKILLS</w:t>
      </w:r>
    </w:p>
    <w:p w14:paraId="3B5D6838" w14:textId="63CA67A4" w:rsidR="006A02E1" w:rsidRPr="00A82417" w:rsidRDefault="00000000">
      <w:pPr>
        <w:rPr>
          <w:sz w:val="20"/>
          <w:szCs w:val="20"/>
        </w:rPr>
      </w:pPr>
      <w:r w:rsidRPr="00A82417">
        <w:rPr>
          <w:sz w:val="20"/>
          <w:szCs w:val="20"/>
        </w:rPr>
        <w:t>• Languages: Swift, Python, HTML, JavaScript, SQL</w:t>
      </w:r>
      <w:r w:rsidRPr="00A82417">
        <w:rPr>
          <w:sz w:val="20"/>
          <w:szCs w:val="20"/>
        </w:rPr>
        <w:br/>
        <w:t>• Frameworks: SwiftUI, CoreData, SwiftData, Firebase</w:t>
      </w:r>
      <w:r w:rsidRPr="00A82417">
        <w:rPr>
          <w:sz w:val="20"/>
          <w:szCs w:val="20"/>
        </w:rPr>
        <w:br/>
        <w:t>• Tools: Figma, Swift Playgrounds</w:t>
      </w:r>
      <w:r w:rsidR="00BD3750" w:rsidRPr="00A82417">
        <w:rPr>
          <w:sz w:val="20"/>
          <w:szCs w:val="20"/>
          <w:lang w:bidi="th-TH"/>
        </w:rPr>
        <w:t xml:space="preserve">, </w:t>
      </w:r>
      <w:r w:rsidR="003D4C5C" w:rsidRPr="00A82417">
        <w:rPr>
          <w:sz w:val="20"/>
          <w:szCs w:val="20"/>
          <w:lang w:bidi="th-TH"/>
        </w:rPr>
        <w:t>G</w:t>
      </w:r>
      <w:r w:rsidR="00BD3750" w:rsidRPr="00A82417">
        <w:rPr>
          <w:sz w:val="20"/>
          <w:szCs w:val="20"/>
          <w:lang w:bidi="th-TH"/>
        </w:rPr>
        <w:t>oogle Colab, Visual Studio Code</w:t>
      </w:r>
      <w:r w:rsidRPr="00A82417">
        <w:rPr>
          <w:sz w:val="20"/>
          <w:szCs w:val="20"/>
        </w:rPr>
        <w:br/>
      </w:r>
      <w:r w:rsidR="00A82417" w:rsidRPr="00A82417">
        <w:rPr>
          <w:sz w:val="20"/>
          <w:szCs w:val="20"/>
        </w:rPr>
        <w:t>• Concepts &amp; Principles: System Analysis &amp; Design, UI/UX, HCI, Data Visualization</w:t>
      </w:r>
    </w:p>
    <w:p w14:paraId="0973EEBC" w14:textId="77777777" w:rsidR="006A02E1" w:rsidRPr="00B64280" w:rsidRDefault="00000000">
      <w:pPr>
        <w:pStyle w:val="Heading2"/>
        <w:rPr>
          <w:sz w:val="24"/>
          <w:szCs w:val="24"/>
        </w:rPr>
      </w:pPr>
      <w:r w:rsidRPr="00B64280">
        <w:rPr>
          <w:sz w:val="24"/>
          <w:szCs w:val="24"/>
        </w:rPr>
        <w:t>PROJECTS</w:t>
      </w:r>
    </w:p>
    <w:p w14:paraId="3F9A533A" w14:textId="77777777" w:rsidR="006A02E1" w:rsidRPr="00A82417" w:rsidRDefault="00000000">
      <w:pPr>
        <w:rPr>
          <w:sz w:val="20"/>
          <w:szCs w:val="20"/>
        </w:rPr>
      </w:pPr>
      <w:r w:rsidRPr="00A82417">
        <w:rPr>
          <w:sz w:val="20"/>
          <w:szCs w:val="20"/>
        </w:rPr>
        <w:t>• ShiServe (Room Reservation App): SwiftUI-based iOS app with bilingual interface, login, profile, and policy modules.</w:t>
      </w:r>
      <w:r w:rsidRPr="00A82417">
        <w:rPr>
          <w:sz w:val="20"/>
          <w:szCs w:val="20"/>
        </w:rPr>
        <w:br/>
        <w:t>• Mu Te Lu (Spiritual Guide App): Location-aware app for sacred site suggestions with cultural filters and modern UI.</w:t>
      </w:r>
      <w:r w:rsidRPr="00A82417">
        <w:rPr>
          <w:sz w:val="20"/>
          <w:szCs w:val="20"/>
        </w:rPr>
        <w:br/>
        <w:t>• AI-based Recommender System, Data Acquisition Workflow (A-graded group projects)</w:t>
      </w:r>
    </w:p>
    <w:p w14:paraId="1E77A300" w14:textId="77777777" w:rsidR="006A02E1" w:rsidRPr="00B64280" w:rsidRDefault="00000000">
      <w:pPr>
        <w:pStyle w:val="Heading2"/>
        <w:rPr>
          <w:sz w:val="24"/>
          <w:szCs w:val="24"/>
        </w:rPr>
      </w:pPr>
      <w:r w:rsidRPr="00B64280">
        <w:rPr>
          <w:sz w:val="24"/>
          <w:szCs w:val="24"/>
        </w:rPr>
        <w:t>EXTRA-CURRICULAR</w:t>
      </w:r>
    </w:p>
    <w:p w14:paraId="7637908F" w14:textId="77777777" w:rsidR="0066293C" w:rsidRPr="00A82417" w:rsidRDefault="00000000" w:rsidP="0066293C">
      <w:pPr>
        <w:spacing w:after="0"/>
        <w:rPr>
          <w:sz w:val="20"/>
          <w:szCs w:val="20"/>
          <w:lang w:bidi="th-TH"/>
        </w:rPr>
      </w:pPr>
      <w:r w:rsidRPr="00A82417">
        <w:rPr>
          <w:sz w:val="20"/>
          <w:szCs w:val="20"/>
        </w:rPr>
        <w:t>• Runner-up – University SaaS Coding Competition</w:t>
      </w:r>
      <w:r w:rsidRPr="00A82417">
        <w:rPr>
          <w:sz w:val="20"/>
          <w:szCs w:val="20"/>
        </w:rPr>
        <w:br/>
        <w:t>• Volunteer – Data &amp; System Design Team, CU Project Fair</w:t>
      </w:r>
    </w:p>
    <w:p w14:paraId="67093EEB" w14:textId="77777777" w:rsidR="0066293C" w:rsidRPr="00A82417" w:rsidRDefault="0066293C" w:rsidP="0066293C">
      <w:pPr>
        <w:spacing w:after="0"/>
        <w:rPr>
          <w:sz w:val="20"/>
          <w:szCs w:val="20"/>
        </w:rPr>
      </w:pPr>
      <w:r w:rsidRPr="00A82417">
        <w:rPr>
          <w:sz w:val="20"/>
          <w:szCs w:val="20"/>
        </w:rPr>
        <w:t>• Head Student – 3rd-Year Student Representative, Statistics Department</w:t>
      </w:r>
    </w:p>
    <w:p w14:paraId="6EB5030D" w14:textId="3D5D5C4F" w:rsidR="006A02E1" w:rsidRPr="00A82417" w:rsidRDefault="0066293C" w:rsidP="0066293C">
      <w:pPr>
        <w:rPr>
          <w:sz w:val="20"/>
          <w:szCs w:val="20"/>
        </w:rPr>
      </w:pPr>
      <w:r w:rsidRPr="00A82417">
        <w:rPr>
          <w:sz w:val="20"/>
          <w:szCs w:val="20"/>
        </w:rPr>
        <w:t>• Project Leader – "Stat Sumpan" Social-Bonding Event Organizer (2024)</w:t>
      </w:r>
    </w:p>
    <w:p w14:paraId="4E0C270C" w14:textId="520E2436" w:rsidR="00A82417" w:rsidRPr="00B64280" w:rsidRDefault="00A82417" w:rsidP="00A82417">
      <w:pPr>
        <w:pStyle w:val="Heading2"/>
        <w:rPr>
          <w:sz w:val="24"/>
          <w:szCs w:val="24"/>
        </w:rPr>
      </w:pPr>
      <w:r w:rsidRPr="00B64280">
        <w:rPr>
          <w:sz w:val="24"/>
          <w:szCs w:val="24"/>
        </w:rPr>
        <w:t>INTERESTS</w:t>
      </w:r>
    </w:p>
    <w:p w14:paraId="472C04C7" w14:textId="204808E9" w:rsidR="00B64280" w:rsidRDefault="00A82417" w:rsidP="00A82417">
      <w:pPr>
        <w:spacing w:after="0"/>
        <w:rPr>
          <w:sz w:val="20"/>
          <w:szCs w:val="20"/>
          <w:lang w:bidi="th-TH"/>
        </w:rPr>
      </w:pPr>
      <w:r w:rsidRPr="00A82417">
        <w:rPr>
          <w:sz w:val="20"/>
          <w:szCs w:val="20"/>
        </w:rPr>
        <w:t xml:space="preserve">• Mobile App Design </w:t>
      </w:r>
    </w:p>
    <w:p w14:paraId="3FBF607C" w14:textId="77777777" w:rsidR="00B64280" w:rsidRPr="00B64280" w:rsidRDefault="00B64280" w:rsidP="00B64280">
      <w:pPr>
        <w:spacing w:after="0"/>
        <w:rPr>
          <w:sz w:val="20"/>
          <w:szCs w:val="20"/>
        </w:rPr>
      </w:pPr>
      <w:r w:rsidRPr="00B64280">
        <w:rPr>
          <w:sz w:val="20"/>
          <w:szCs w:val="20"/>
        </w:rPr>
        <w:t xml:space="preserve">• Human-Centered Design  </w:t>
      </w:r>
    </w:p>
    <w:p w14:paraId="2BE53B42" w14:textId="77777777" w:rsidR="00B64280" w:rsidRPr="00B64280" w:rsidRDefault="00B64280" w:rsidP="00B64280">
      <w:pPr>
        <w:spacing w:after="0"/>
        <w:rPr>
          <w:sz w:val="20"/>
          <w:szCs w:val="20"/>
        </w:rPr>
      </w:pPr>
      <w:r w:rsidRPr="00B64280">
        <w:rPr>
          <w:sz w:val="20"/>
          <w:szCs w:val="20"/>
        </w:rPr>
        <w:t xml:space="preserve">• AI for Education (EdTech)  </w:t>
      </w:r>
    </w:p>
    <w:p w14:paraId="141F0E06" w14:textId="77777777" w:rsidR="00B64280" w:rsidRPr="00B64280" w:rsidRDefault="00B64280" w:rsidP="00B64280">
      <w:pPr>
        <w:spacing w:after="0"/>
        <w:rPr>
          <w:sz w:val="20"/>
          <w:szCs w:val="20"/>
        </w:rPr>
      </w:pPr>
      <w:r w:rsidRPr="00B64280">
        <w:rPr>
          <w:sz w:val="20"/>
          <w:szCs w:val="20"/>
        </w:rPr>
        <w:t xml:space="preserve">• Health Technology &amp; Wellness Innovation (Health Tech)  </w:t>
      </w:r>
    </w:p>
    <w:p w14:paraId="280E7786" w14:textId="0669B4C1" w:rsidR="00A82417" w:rsidRPr="00A82417" w:rsidRDefault="00B64280" w:rsidP="00B64280">
      <w:pPr>
        <w:spacing w:after="0"/>
        <w:rPr>
          <w:sz w:val="20"/>
          <w:szCs w:val="20"/>
        </w:rPr>
      </w:pPr>
      <w:r w:rsidRPr="00B64280">
        <w:rPr>
          <w:sz w:val="20"/>
          <w:szCs w:val="20"/>
        </w:rPr>
        <w:t>• Sustainable Tech for Social Impact (Green Tech)</w:t>
      </w:r>
      <w:r w:rsidR="00A82417" w:rsidRPr="00A82417">
        <w:rPr>
          <w:sz w:val="20"/>
          <w:szCs w:val="20"/>
        </w:rPr>
        <w:br/>
      </w:r>
    </w:p>
    <w:p w14:paraId="3142F193" w14:textId="77777777" w:rsidR="006A02E1" w:rsidRPr="00B64280" w:rsidRDefault="00000000" w:rsidP="00A82417">
      <w:pPr>
        <w:pStyle w:val="Heading2"/>
        <w:spacing w:before="0"/>
        <w:rPr>
          <w:sz w:val="24"/>
          <w:szCs w:val="24"/>
        </w:rPr>
      </w:pPr>
      <w:r w:rsidRPr="00B64280">
        <w:rPr>
          <w:sz w:val="24"/>
          <w:szCs w:val="24"/>
        </w:rPr>
        <w:t>LANGUAGES</w:t>
      </w:r>
    </w:p>
    <w:p w14:paraId="59663E24" w14:textId="3E344E13" w:rsidR="003D4C5C" w:rsidRPr="00B64280" w:rsidRDefault="00000000" w:rsidP="003D4C5C">
      <w:pPr>
        <w:rPr>
          <w:rFonts w:hint="cs"/>
          <w:sz w:val="20"/>
          <w:szCs w:val="20"/>
          <w:cs/>
          <w:lang w:bidi="th-TH"/>
        </w:rPr>
      </w:pPr>
      <w:r w:rsidRPr="00A82417">
        <w:rPr>
          <w:sz w:val="20"/>
          <w:szCs w:val="20"/>
        </w:rPr>
        <w:t>• Thai: Native</w:t>
      </w:r>
      <w:r w:rsidRPr="00A82417">
        <w:rPr>
          <w:sz w:val="20"/>
          <w:szCs w:val="20"/>
        </w:rPr>
        <w:br/>
        <w:t>• English: Intermediate (good technical reading &amp; writing)</w:t>
      </w:r>
    </w:p>
    <w:sectPr w:rsidR="003D4C5C" w:rsidRPr="00B64280" w:rsidSect="00A82417">
      <w:pgSz w:w="12240" w:h="15840"/>
      <w:pgMar w:top="540" w:right="1530" w:bottom="81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5433150">
    <w:abstractNumId w:val="8"/>
  </w:num>
  <w:num w:numId="2" w16cid:durableId="2120253314">
    <w:abstractNumId w:val="6"/>
  </w:num>
  <w:num w:numId="3" w16cid:durableId="175466979">
    <w:abstractNumId w:val="5"/>
  </w:num>
  <w:num w:numId="4" w16cid:durableId="133374546">
    <w:abstractNumId w:val="4"/>
  </w:num>
  <w:num w:numId="5" w16cid:durableId="215288842">
    <w:abstractNumId w:val="7"/>
  </w:num>
  <w:num w:numId="6" w16cid:durableId="39600768">
    <w:abstractNumId w:val="3"/>
  </w:num>
  <w:num w:numId="7" w16cid:durableId="1790590833">
    <w:abstractNumId w:val="2"/>
  </w:num>
  <w:num w:numId="8" w16cid:durableId="132715938">
    <w:abstractNumId w:val="1"/>
  </w:num>
  <w:num w:numId="9" w16cid:durableId="1961060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29B4"/>
    <w:rsid w:val="00034616"/>
    <w:rsid w:val="0006063C"/>
    <w:rsid w:val="0015074B"/>
    <w:rsid w:val="00151D5B"/>
    <w:rsid w:val="0029639D"/>
    <w:rsid w:val="00326F90"/>
    <w:rsid w:val="003D4C5C"/>
    <w:rsid w:val="0066293C"/>
    <w:rsid w:val="006A02E1"/>
    <w:rsid w:val="00A82417"/>
    <w:rsid w:val="00AA1D8D"/>
    <w:rsid w:val="00B47730"/>
    <w:rsid w:val="00B64280"/>
    <w:rsid w:val="00BD3750"/>
    <w:rsid w:val="00CB0664"/>
    <w:rsid w:val="00E86E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84C7E3"/>
  <w14:defaultImageDpi w14:val="300"/>
  <w15:docId w15:val="{03C44F37-FBA2-4D55-84FC-86BFB890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Purimprach Sanphichayavarakorn</cp:lastModifiedBy>
  <cp:revision>4</cp:revision>
  <dcterms:created xsi:type="dcterms:W3CDTF">2025-04-25T12:56:00Z</dcterms:created>
  <dcterms:modified xsi:type="dcterms:W3CDTF">2025-04-25T14:07:00Z</dcterms:modified>
  <cp:category/>
</cp:coreProperties>
</file>